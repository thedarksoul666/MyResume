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67" w:rsidRDefault="006C6685">
      <w:pPr>
        <w:pStyle w:val="Title"/>
      </w:pPr>
      <w:r>
        <w:t>Nikolina Mladenovska</w:t>
      </w:r>
    </w:p>
    <w:p w:rsidR="007728A3" w:rsidRDefault="007728A3">
      <w:r>
        <w:t>Electrical Engineer (</w:t>
      </w:r>
      <w:proofErr w:type="spellStart"/>
      <w:r>
        <w:t>BSc</w:t>
      </w:r>
      <w:proofErr w:type="spellEnd"/>
      <w:r>
        <w:t>, Automation &amp; Robotics) – Quality &amp; Process Optimization</w:t>
      </w:r>
    </w:p>
    <w:p w:rsidR="00240F67" w:rsidRDefault="006C6685">
      <w:r>
        <w:t>nikolina.mladenovska@gmail.com | +389 77 842 852</w:t>
      </w:r>
      <w:r>
        <w:br/>
        <w:t>linkedin.com/in/nikolina-mladenovska-9a9240212</w:t>
      </w:r>
    </w:p>
    <w:p w:rsidR="00240F67" w:rsidRDefault="006C6685">
      <w:pPr>
        <w:pStyle w:val="Heading1"/>
      </w:pPr>
      <w:r>
        <w:t>Profile</w:t>
      </w:r>
    </w:p>
    <w:p w:rsidR="001855AD" w:rsidRDefault="001855AD" w:rsidP="0026772E">
      <w:proofErr w:type="gramStart"/>
      <w:r w:rsidRPr="001855AD">
        <w:t>Graduated Electrical Engineer with a degree in Automation and Robotics and hands-on experience in the automot</w:t>
      </w:r>
      <w:r>
        <w:t>ive and manufacturing industry</w:t>
      </w:r>
      <w:r w:rsidRPr="001855AD">
        <w:t>.</w:t>
      </w:r>
      <w:proofErr w:type="gramEnd"/>
      <w:r w:rsidRPr="001855AD">
        <w:t xml:space="preserve"> </w:t>
      </w:r>
      <w:proofErr w:type="gramStart"/>
      <w:r w:rsidRPr="001855AD">
        <w:t>Currently working as a Customer Complaint Management Engineer, with strong knowledge in quality assurance</w:t>
      </w:r>
      <w:r>
        <w:t>, PSA</w:t>
      </w:r>
      <w:r w:rsidRPr="001855AD">
        <w:t>, 8D reporting, FMEA, and KPI monitoring.</w:t>
      </w:r>
      <w:proofErr w:type="gramEnd"/>
      <w:r w:rsidRPr="001855AD">
        <w:t xml:space="preserve"> </w:t>
      </w:r>
      <w:proofErr w:type="gramStart"/>
      <w:r w:rsidRPr="001855AD">
        <w:t>Adept at solving complex problems, managing cross-functional teams, and ensuring product compliance.</w:t>
      </w:r>
      <w:proofErr w:type="gramEnd"/>
      <w:r w:rsidRPr="001855AD">
        <w:t xml:space="preserve"> In addition to engineering work, </w:t>
      </w:r>
      <w:r w:rsidR="00AC06F0">
        <w:t xml:space="preserve">I am </w:t>
      </w:r>
      <w:r w:rsidRPr="001855AD">
        <w:t xml:space="preserve">experienced in tutoring high school students in math and physics, demonstrating excellent communication and mentorship skills. </w:t>
      </w:r>
      <w:proofErr w:type="gramStart"/>
      <w:r w:rsidRPr="001855AD">
        <w:t>Fluent in English, highly organized, and motivated by continuous learning and improvement.</w:t>
      </w:r>
      <w:proofErr w:type="gramEnd"/>
      <w:r w:rsidRPr="001855AD">
        <w:t xml:space="preserve"> </w:t>
      </w:r>
      <w:proofErr w:type="gramStart"/>
      <w:r w:rsidRPr="001855AD">
        <w:t>Adaptable, team-oriented, and effective under pressure.</w:t>
      </w:r>
      <w:proofErr w:type="gramEnd"/>
    </w:p>
    <w:p w:rsidR="00240F67" w:rsidRDefault="006C6685">
      <w:pPr>
        <w:pStyle w:val="Heading1"/>
      </w:pPr>
      <w:r>
        <w:t>Work Experience</w:t>
      </w:r>
    </w:p>
    <w:p w:rsidR="007728A3" w:rsidRPr="007728A3" w:rsidRDefault="007728A3" w:rsidP="007728A3"/>
    <w:p w:rsidR="007728A3" w:rsidRPr="00C6409E" w:rsidRDefault="007728A3" w:rsidP="007728A3">
      <w:pPr>
        <w:rPr>
          <w:b/>
        </w:rPr>
      </w:pPr>
      <w:r w:rsidRPr="00C6409E">
        <w:rPr>
          <w:b/>
        </w:rPr>
        <w:t>Marquardt Macedonia – Customer Complaint Management Engineer (2022–Present)</w:t>
      </w:r>
    </w:p>
    <w:p w:rsidR="007728A3" w:rsidRDefault="007728A3" w:rsidP="007728A3">
      <w:pPr>
        <w:pStyle w:val="ListBullet"/>
      </w:pPr>
      <w:r>
        <w:t>Lead complaint investigations and root cause analysis using 8D and FMEA.</w:t>
      </w:r>
    </w:p>
    <w:p w:rsidR="007728A3" w:rsidRDefault="007728A3" w:rsidP="007728A3">
      <w:pPr>
        <w:pStyle w:val="ListBullet"/>
      </w:pPr>
      <w:r>
        <w:t>Track and improve KPIs related to product quality and customer feedback.</w:t>
      </w:r>
    </w:p>
    <w:p w:rsidR="007728A3" w:rsidRDefault="007728A3" w:rsidP="007728A3">
      <w:pPr>
        <w:pStyle w:val="ListBullet"/>
      </w:pPr>
      <w:r>
        <w:t>Perform part failure analysis and implement corrective actions.</w:t>
      </w:r>
    </w:p>
    <w:p w:rsidR="007728A3" w:rsidRDefault="007728A3" w:rsidP="007728A3">
      <w:pPr>
        <w:pStyle w:val="ListBullet"/>
      </w:pPr>
      <w:r>
        <w:t>Collaborate with production and engineering teams to ensure product conformity.</w:t>
      </w:r>
    </w:p>
    <w:p w:rsidR="007728A3" w:rsidRDefault="007728A3" w:rsidP="007728A3">
      <w:pPr>
        <w:pStyle w:val="ListBullet"/>
      </w:pPr>
      <w:r>
        <w:t>R</w:t>
      </w:r>
      <w:r w:rsidR="00541569">
        <w:t>educing</w:t>
      </w:r>
      <w:r>
        <w:t xml:space="preserve"> complaint r</w:t>
      </w:r>
      <w:r w:rsidR="007A4997">
        <w:t>esponse time,</w:t>
      </w:r>
      <w:r>
        <w:t xml:space="preserve"> </w:t>
      </w:r>
      <w:r w:rsidR="00927EC0">
        <w:t>maintaining</w:t>
      </w:r>
      <w:r w:rsidR="007A4997">
        <w:t xml:space="preserve"> and improving </w:t>
      </w:r>
      <w:r w:rsidR="00927EC0">
        <w:t xml:space="preserve"> </w:t>
      </w:r>
      <w:r>
        <w:t xml:space="preserve">customer score </w:t>
      </w:r>
    </w:p>
    <w:p w:rsidR="007728A3" w:rsidRDefault="007728A3" w:rsidP="007728A3">
      <w:pPr>
        <w:pStyle w:val="ListBullet"/>
        <w:numPr>
          <w:ilvl w:val="0"/>
          <w:numId w:val="0"/>
        </w:numPr>
        <w:ind w:left="360" w:hanging="360"/>
      </w:pPr>
    </w:p>
    <w:p w:rsidR="007728A3" w:rsidRDefault="007728A3" w:rsidP="007728A3">
      <w:pPr>
        <w:pStyle w:val="ListBullet"/>
        <w:numPr>
          <w:ilvl w:val="0"/>
          <w:numId w:val="0"/>
        </w:numPr>
        <w:ind w:left="360" w:hanging="360"/>
      </w:pPr>
    </w:p>
    <w:p w:rsidR="007728A3" w:rsidRPr="00C6409E" w:rsidRDefault="007728A3" w:rsidP="007728A3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C6409E">
        <w:rPr>
          <w:b/>
        </w:rPr>
        <w:t>Freelance Private Tutor – Math &amp; Physics (</w:t>
      </w:r>
      <w:r>
        <w:rPr>
          <w:b/>
        </w:rPr>
        <w:t>2020</w:t>
      </w:r>
      <w:r w:rsidR="00A971CF">
        <w:rPr>
          <w:b/>
        </w:rPr>
        <w:t>-P</w:t>
      </w:r>
      <w:r>
        <w:rPr>
          <w:b/>
        </w:rPr>
        <w:t>resent</w:t>
      </w:r>
      <w:r w:rsidRPr="00C6409E">
        <w:rPr>
          <w:b/>
        </w:rPr>
        <w:t xml:space="preserve">) </w:t>
      </w:r>
    </w:p>
    <w:p w:rsidR="007728A3" w:rsidRDefault="007728A3" w:rsidP="007728A3">
      <w:pPr>
        <w:pStyle w:val="ListBullet"/>
        <w:numPr>
          <w:ilvl w:val="0"/>
          <w:numId w:val="0"/>
        </w:numPr>
        <w:ind w:left="360"/>
      </w:pPr>
    </w:p>
    <w:p w:rsidR="007728A3" w:rsidRDefault="007728A3" w:rsidP="007728A3">
      <w:pPr>
        <w:pStyle w:val="ListBullet"/>
        <w:numPr>
          <w:ilvl w:val="0"/>
          <w:numId w:val="0"/>
        </w:numPr>
      </w:pPr>
      <w:r>
        <w:t>• Provided individual tutoring for high school and middle school students in mathematics and physics.</w:t>
      </w:r>
    </w:p>
    <w:p w:rsidR="007728A3" w:rsidRDefault="007728A3" w:rsidP="007728A3">
      <w:pPr>
        <w:pStyle w:val="ListBullet"/>
        <w:numPr>
          <w:ilvl w:val="0"/>
          <w:numId w:val="0"/>
        </w:numPr>
      </w:pPr>
      <w:r>
        <w:t>• Tailored lessons to student needs, improving academic performance and exam readiness.</w:t>
      </w:r>
    </w:p>
    <w:p w:rsidR="007728A3" w:rsidRDefault="007728A3" w:rsidP="007728A3">
      <w:pPr>
        <w:pStyle w:val="ListBullet"/>
        <w:numPr>
          <w:ilvl w:val="0"/>
          <w:numId w:val="0"/>
        </w:numPr>
      </w:pPr>
      <w:r>
        <w:t>• Developed custom practice materials and conducted regular progress assessments.</w:t>
      </w:r>
    </w:p>
    <w:p w:rsidR="007728A3" w:rsidRDefault="007728A3" w:rsidP="007728A3">
      <w:pPr>
        <w:pStyle w:val="ListBullet"/>
        <w:numPr>
          <w:ilvl w:val="0"/>
          <w:numId w:val="0"/>
        </w:numPr>
        <w:ind w:left="360" w:hanging="360"/>
      </w:pPr>
      <w:r>
        <w:t>• Built strong communication and motivational skills working with diverse learners.</w:t>
      </w:r>
    </w:p>
    <w:p w:rsidR="004152AC" w:rsidRDefault="004152AC" w:rsidP="007728A3">
      <w:pPr>
        <w:pStyle w:val="ListBullet"/>
        <w:numPr>
          <w:ilvl w:val="0"/>
          <w:numId w:val="0"/>
        </w:numPr>
        <w:ind w:left="360"/>
      </w:pPr>
    </w:p>
    <w:p w:rsidR="004152AC" w:rsidRDefault="004152AC" w:rsidP="004152AC">
      <w:pPr>
        <w:pStyle w:val="ListBullet"/>
        <w:numPr>
          <w:ilvl w:val="0"/>
          <w:numId w:val="0"/>
        </w:numPr>
        <w:ind w:left="360" w:hanging="360"/>
      </w:pPr>
    </w:p>
    <w:p w:rsidR="005746F2" w:rsidRDefault="005746F2" w:rsidP="004152AC">
      <w:pPr>
        <w:pStyle w:val="ListBullet"/>
        <w:numPr>
          <w:ilvl w:val="0"/>
          <w:numId w:val="0"/>
        </w:numPr>
        <w:ind w:left="360" w:hanging="360"/>
      </w:pPr>
    </w:p>
    <w:p w:rsidR="004152AC" w:rsidRPr="00C6409E" w:rsidRDefault="004152AC" w:rsidP="004152AC">
      <w:pPr>
        <w:rPr>
          <w:b/>
        </w:rPr>
      </w:pPr>
      <w:proofErr w:type="spellStart"/>
      <w:r w:rsidRPr="00C6409E">
        <w:rPr>
          <w:b/>
        </w:rPr>
        <w:lastRenderedPageBreak/>
        <w:t>HiTech</w:t>
      </w:r>
      <w:proofErr w:type="spellEnd"/>
      <w:r w:rsidRPr="00C6409E">
        <w:rPr>
          <w:b/>
        </w:rPr>
        <w:t xml:space="preserve"> – CAM Engineer Apprentice (Oct 2021–Jan 2022)</w:t>
      </w:r>
    </w:p>
    <w:p w:rsidR="004152AC" w:rsidRDefault="004152AC" w:rsidP="004152AC">
      <w:pPr>
        <w:pStyle w:val="ListBullet"/>
      </w:pPr>
      <w:r>
        <w:t>Assisted in computer-aided manufacturing processes and simulations.</w:t>
      </w:r>
    </w:p>
    <w:p w:rsidR="004152AC" w:rsidRDefault="009A6AC0" w:rsidP="004152AC">
      <w:pPr>
        <w:pStyle w:val="ListBullet"/>
      </w:pPr>
      <w:r>
        <w:t xml:space="preserve">Implementation and modification of PCB design in program for manufacturing </w:t>
      </w:r>
    </w:p>
    <w:p w:rsidR="007728A3" w:rsidRPr="00C6409E" w:rsidRDefault="007728A3" w:rsidP="007728A3">
      <w:pPr>
        <w:rPr>
          <w:b/>
        </w:rPr>
      </w:pPr>
      <w:r w:rsidRPr="00C6409E">
        <w:rPr>
          <w:b/>
        </w:rPr>
        <w:t>Amphenol – Intern Electrical Engineer (Summer 2019)</w:t>
      </w:r>
    </w:p>
    <w:p w:rsidR="007728A3" w:rsidRDefault="007728A3" w:rsidP="007728A3">
      <w:pPr>
        <w:pStyle w:val="ListBullet"/>
      </w:pPr>
      <w:r>
        <w:t>Supported hardware testing and quality inspections.</w:t>
      </w:r>
    </w:p>
    <w:p w:rsidR="007728A3" w:rsidRDefault="007728A3" w:rsidP="007728A3">
      <w:pPr>
        <w:pStyle w:val="ListBullet"/>
      </w:pPr>
      <w:r>
        <w:t>Gained practical experience in circuit design and documentation.</w:t>
      </w:r>
    </w:p>
    <w:p w:rsidR="00240F67" w:rsidRDefault="006C6685">
      <w:pPr>
        <w:pStyle w:val="Heading1"/>
      </w:pPr>
      <w:r>
        <w:t>Education</w:t>
      </w:r>
    </w:p>
    <w:p w:rsidR="00240F67" w:rsidRDefault="006C6685">
      <w:r>
        <w:t>Cyril and Met</w:t>
      </w:r>
      <w:r w:rsidR="001855AD">
        <w:t>hodius University – Skopje</w:t>
      </w:r>
      <w:r w:rsidR="001855AD">
        <w:br/>
      </w:r>
      <w:r>
        <w:t>Computer System Engineering – Automation and Robotics (2017–2022)</w:t>
      </w:r>
    </w:p>
    <w:p w:rsidR="00240F67" w:rsidRDefault="006C6685">
      <w:r>
        <w:t>Gymnasium Goce Delčev, Kumanovo – High School (2013–2017)</w:t>
      </w:r>
    </w:p>
    <w:p w:rsidR="00240F67" w:rsidRDefault="006C6685">
      <w:pPr>
        <w:pStyle w:val="Heading1"/>
      </w:pPr>
      <w:r>
        <w:t>Skills</w:t>
      </w:r>
    </w:p>
    <w:p w:rsidR="00240F67" w:rsidRDefault="006C6685">
      <w:r>
        <w:t>Technical Skills:</w:t>
      </w:r>
    </w:p>
    <w:p w:rsidR="00240F67" w:rsidRDefault="006C6685">
      <w:pPr>
        <w:pStyle w:val="ListBullet"/>
      </w:pPr>
      <w:r>
        <w:t>Programming: C, C++, Python, HTML, CSS</w:t>
      </w:r>
    </w:p>
    <w:p w:rsidR="00240F67" w:rsidRDefault="006C6685">
      <w:pPr>
        <w:pStyle w:val="ListBullet"/>
      </w:pPr>
      <w:r>
        <w:t>Software: SAP, Agile, SPSS, MatLab, Mathematica, LabVIEW</w:t>
      </w:r>
    </w:p>
    <w:p w:rsidR="00240F67" w:rsidRDefault="006C6685">
      <w:pPr>
        <w:pStyle w:val="ListBullet"/>
      </w:pPr>
      <w:r>
        <w:t>Tools: INCAMpro, VirtualBox, Genesis, GX-Works, MX OPC Configurator</w:t>
      </w:r>
    </w:p>
    <w:p w:rsidR="00240F67" w:rsidRDefault="006C6685">
      <w:r>
        <w:t>Quality &amp; Engineering:</w:t>
      </w:r>
    </w:p>
    <w:p w:rsidR="00240F67" w:rsidRDefault="006C6685">
      <w:pPr>
        <w:pStyle w:val="ListBullet"/>
      </w:pPr>
      <w:r>
        <w:t>8D Reporting, FMEA, KPI Management</w:t>
      </w:r>
    </w:p>
    <w:p w:rsidR="00240F67" w:rsidRDefault="006C6685">
      <w:pPr>
        <w:pStyle w:val="ListBullet"/>
      </w:pPr>
      <w:r>
        <w:t>Root Cause Analysis, Process Flows, QA Testing</w:t>
      </w:r>
      <w:r w:rsidR="001855AD">
        <w:t>, P</w:t>
      </w:r>
      <w:r w:rsidR="00962B2A">
        <w:t xml:space="preserve">roblem </w:t>
      </w:r>
      <w:r w:rsidR="001855AD">
        <w:t>S</w:t>
      </w:r>
      <w:r w:rsidR="00962B2A">
        <w:t xml:space="preserve">olving </w:t>
      </w:r>
      <w:r w:rsidR="001855AD">
        <w:t>A</w:t>
      </w:r>
      <w:r w:rsidR="00962B2A">
        <w:t>nalysis</w:t>
      </w:r>
    </w:p>
    <w:p w:rsidR="00240F67" w:rsidRDefault="006C6685">
      <w:pPr>
        <w:pStyle w:val="Heading1"/>
      </w:pPr>
      <w:r>
        <w:t>Languages</w:t>
      </w:r>
    </w:p>
    <w:p w:rsidR="00240F67" w:rsidRDefault="006C6685">
      <w:pPr>
        <w:pStyle w:val="ListBullet"/>
      </w:pPr>
      <w:r>
        <w:t>Macedonian – Native</w:t>
      </w:r>
    </w:p>
    <w:p w:rsidR="00240F67" w:rsidRDefault="006C6685">
      <w:pPr>
        <w:pStyle w:val="ListBullet"/>
      </w:pPr>
      <w:r>
        <w:t>English – Fluent</w:t>
      </w:r>
    </w:p>
    <w:p w:rsidR="00240F67" w:rsidRDefault="006C6685">
      <w:pPr>
        <w:pStyle w:val="ListBullet"/>
      </w:pPr>
      <w:r>
        <w:t>German – Basic</w:t>
      </w:r>
    </w:p>
    <w:p w:rsidR="00240F67" w:rsidRDefault="006C6685">
      <w:pPr>
        <w:pStyle w:val="ListBullet"/>
      </w:pPr>
      <w:r>
        <w:t>Chinese – Basic</w:t>
      </w:r>
    </w:p>
    <w:p w:rsidR="00240F67" w:rsidRDefault="006C6685">
      <w:pPr>
        <w:pStyle w:val="Heading1"/>
      </w:pPr>
      <w:r>
        <w:t>Projects &amp; Leadership</w:t>
      </w:r>
    </w:p>
    <w:p w:rsidR="00240F67" w:rsidRDefault="006C6685">
      <w:pPr>
        <w:pStyle w:val="ListBullet"/>
      </w:pPr>
      <w:r>
        <w:t>MMUN Chairperson (2017): Led a team of delegates, organized conference</w:t>
      </w:r>
      <w:r w:rsidR="001855AD">
        <w:t xml:space="preserve">s, </w:t>
      </w:r>
      <w:proofErr w:type="gramStart"/>
      <w:r w:rsidR="001855AD">
        <w:t>evaluated</w:t>
      </w:r>
      <w:proofErr w:type="gramEnd"/>
      <w:r w:rsidR="001855AD">
        <w:t xml:space="preserve"> reports</w:t>
      </w:r>
      <w:r>
        <w:t>.</w:t>
      </w:r>
    </w:p>
    <w:p w:rsidR="00240F67" w:rsidRDefault="006C6685">
      <w:pPr>
        <w:pStyle w:val="ListBullet"/>
      </w:pPr>
      <w:r>
        <w:t>Erasmus+ &amp; University Projects: Participated in cross-border tech and cultural exchange programs.</w:t>
      </w:r>
    </w:p>
    <w:p w:rsidR="006C6685" w:rsidRDefault="001855AD" w:rsidP="00F9482A">
      <w:pPr>
        <w:pStyle w:val="ListBullet"/>
      </w:pPr>
      <w:r>
        <w:t xml:space="preserve">Preparing students for mathematics and physics </w:t>
      </w:r>
      <w:r w:rsidR="006C61C9">
        <w:t xml:space="preserve">competitions </w:t>
      </w:r>
      <w:r>
        <w:t xml:space="preserve"> </w:t>
      </w:r>
    </w:p>
    <w:sectPr w:rsidR="006C6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855AD"/>
    <w:rsid w:val="00240F67"/>
    <w:rsid w:val="0026772E"/>
    <w:rsid w:val="0029639D"/>
    <w:rsid w:val="00326F90"/>
    <w:rsid w:val="004152AC"/>
    <w:rsid w:val="00471439"/>
    <w:rsid w:val="00541569"/>
    <w:rsid w:val="005746F2"/>
    <w:rsid w:val="006425E8"/>
    <w:rsid w:val="006C61C9"/>
    <w:rsid w:val="006C6685"/>
    <w:rsid w:val="007179D1"/>
    <w:rsid w:val="007728A3"/>
    <w:rsid w:val="007A4997"/>
    <w:rsid w:val="00921AD9"/>
    <w:rsid w:val="00927EC0"/>
    <w:rsid w:val="00962B2A"/>
    <w:rsid w:val="009A6AC0"/>
    <w:rsid w:val="00A54EE2"/>
    <w:rsid w:val="00A971CF"/>
    <w:rsid w:val="00AA1D8D"/>
    <w:rsid w:val="00AC06F0"/>
    <w:rsid w:val="00B47730"/>
    <w:rsid w:val="00B93DC6"/>
    <w:rsid w:val="00C6409E"/>
    <w:rsid w:val="00CB0664"/>
    <w:rsid w:val="00D83EBD"/>
    <w:rsid w:val="00E01EE3"/>
    <w:rsid w:val="00F9482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nikolina mladenovska</cp:lastModifiedBy>
  <cp:revision>25</cp:revision>
  <dcterms:created xsi:type="dcterms:W3CDTF">2013-12-23T23:15:00Z</dcterms:created>
  <dcterms:modified xsi:type="dcterms:W3CDTF">2025-07-20T22:12:00Z</dcterms:modified>
  <cp:category/>
</cp:coreProperties>
</file>